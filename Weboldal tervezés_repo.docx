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E88FA3F" w:rsidRDefault="6E88FA3F" w14:paraId="6C2A4582" w14:textId="48C0E078"/>
    <w:p w:rsidR="2E8E8621" w:rsidP="6E88FA3F" w:rsidRDefault="2E8E8621" w14:paraId="0EC48690" w14:textId="2835C434">
      <w:pPr>
        <w:pStyle w:val="Normal"/>
        <w:rPr>
          <w:noProof w:val="0"/>
          <w:sz w:val="36"/>
          <w:szCs w:val="36"/>
          <w:lang w:val="en-US"/>
        </w:rPr>
      </w:pPr>
      <w:r w:rsidRPr="6E88FA3F" w:rsidR="2E8E8621">
        <w:rPr>
          <w:noProof w:val="0"/>
          <w:sz w:val="36"/>
          <w:szCs w:val="36"/>
          <w:lang w:val="en-US"/>
        </w:rPr>
        <w:t>PrimeSite-</w:t>
      </w:r>
      <w:r w:rsidRPr="6E88FA3F" w:rsidR="2E8E8621">
        <w:rPr>
          <w:noProof w:val="0"/>
          <w:sz w:val="36"/>
          <w:szCs w:val="36"/>
          <w:lang w:val="en-US"/>
        </w:rPr>
        <w:t>weboldal</w:t>
      </w:r>
      <w:r w:rsidRPr="6E88FA3F" w:rsidR="2E8E8621">
        <w:rPr>
          <w:noProof w:val="0"/>
          <w:sz w:val="36"/>
          <w:szCs w:val="36"/>
          <w:lang w:val="en-US"/>
        </w:rPr>
        <w:t xml:space="preserve"> </w:t>
      </w:r>
      <w:r w:rsidRPr="6E88FA3F" w:rsidR="2E8E8621">
        <w:rPr>
          <w:noProof w:val="0"/>
          <w:sz w:val="36"/>
          <w:szCs w:val="36"/>
          <w:lang w:val="en-US"/>
        </w:rPr>
        <w:t>tervezés</w:t>
      </w:r>
    </w:p>
    <w:p w:rsidR="2E8E8621" w:rsidP="6E88FA3F" w:rsidRDefault="2E8E8621" w14:paraId="699FFDD0" w14:textId="6C40E7CA">
      <w:pPr>
        <w:spacing w:before="240" w:beforeAutospacing="off" w:after="240" w:afterAutospacing="off"/>
      </w:pPr>
      <w:r w:rsidRPr="6E88FA3F" w:rsidR="2E8E8621">
        <w:rPr>
          <w:rFonts w:ascii="Times New Roman" w:hAnsi="Times New Roman" w:eastAsia="Times New Roman" w:cs="Times New Roman"/>
          <w:noProof w:val="0"/>
          <w:sz w:val="24"/>
          <w:szCs w:val="24"/>
          <w:lang w:val="en-US"/>
        </w:rPr>
        <w:t>Weboldalfejlesztés során számos szakértő együttműködésére van szükség ahhoz, hogy a végtermék megfeleljen az ügyfél igényeinek és támogassa az üzleti célokat. Az alábbiakban ismertetjük a projekt főbb résztvevőit, céljait, és azokat a szervezeti struktúrákat, amelyek a projekt sikeres végrehajtását biztosítják.</w:t>
      </w:r>
    </w:p>
    <w:p w:rsidR="2E8E8621" w:rsidP="6E88FA3F" w:rsidRDefault="2E8E8621" w14:paraId="5F30728F" w14:textId="3B624683">
      <w:pPr>
        <w:pStyle w:val="Normal"/>
        <w:rPr>
          <w:noProof w:val="0"/>
          <w:lang w:val="en-US"/>
        </w:rPr>
      </w:pPr>
      <w:r w:rsidRPr="6E88FA3F" w:rsidR="2E8E8621">
        <w:rPr>
          <w:noProof w:val="0"/>
          <w:lang w:val="en-US"/>
        </w:rPr>
        <w:t>Résztvevők</w:t>
      </w:r>
    </w:p>
    <w:p w:rsidR="2E8E8621" w:rsidP="6E88FA3F" w:rsidRDefault="2E8E8621" w14:paraId="0CB19BEE" w14:textId="3118ABD9">
      <w:pPr>
        <w:spacing w:before="240" w:beforeAutospacing="off" w:after="240" w:afterAutospacing="off"/>
      </w:pPr>
      <w:r w:rsidRPr="6E88FA3F" w:rsidR="2E8E8621">
        <w:rPr>
          <w:rFonts w:ascii="Times New Roman" w:hAnsi="Times New Roman" w:eastAsia="Times New Roman" w:cs="Times New Roman"/>
          <w:b w:val="1"/>
          <w:bCs w:val="1"/>
          <w:noProof w:val="0"/>
          <w:sz w:val="24"/>
          <w:szCs w:val="24"/>
          <w:lang w:val="en-US"/>
        </w:rPr>
        <w:t>Projekt megbízó (Ügyfél):</w:t>
      </w:r>
      <w:r w:rsidRPr="6E88FA3F" w:rsidR="2E8E8621">
        <w:rPr>
          <w:rFonts w:ascii="Times New Roman" w:hAnsi="Times New Roman" w:eastAsia="Times New Roman" w:cs="Times New Roman"/>
          <w:noProof w:val="0"/>
          <w:sz w:val="24"/>
          <w:szCs w:val="24"/>
          <w:lang w:val="en-US"/>
        </w:rPr>
        <w:t xml:space="preserve"> A megrendelő feladata a projekt céljainak és irányelveinek meghatározása. Ő biztosítja a szükséges erőforrásokat és hozzáféréseket, miközben folyamatosan kommunikál velünk, hogy figyelembe vehessük minden kérdésünket és megjegyzésünket. Az ügyfél döntései nagyon fontosak, ezért elengedhetetlen az aktív részvételük. Az ügyfelünknek minden egyes projektlépést jóvá kell hagynia, ezzel biztosítva, hogy a végeredmény megfeleljen az elképzeléseiknek.</w:t>
      </w:r>
    </w:p>
    <w:p w:rsidR="2E8E8621" w:rsidP="6E88FA3F" w:rsidRDefault="2E8E8621" w14:paraId="5EFD160F" w14:textId="2CDE94F2">
      <w:pPr>
        <w:spacing w:before="240" w:beforeAutospacing="off" w:after="240" w:afterAutospacing="off"/>
      </w:pPr>
      <w:r w:rsidRPr="6E88FA3F" w:rsidR="2E8E8621">
        <w:rPr>
          <w:rFonts w:ascii="Times New Roman" w:hAnsi="Times New Roman" w:eastAsia="Times New Roman" w:cs="Times New Roman"/>
          <w:b w:val="1"/>
          <w:bCs w:val="1"/>
          <w:noProof w:val="0"/>
          <w:sz w:val="24"/>
          <w:szCs w:val="24"/>
          <w:lang w:val="en-US"/>
        </w:rPr>
        <w:t>Projektmenedzser:</w:t>
      </w:r>
      <w:r w:rsidRPr="6E88FA3F" w:rsidR="2E8E8621">
        <w:rPr>
          <w:rFonts w:ascii="Times New Roman" w:hAnsi="Times New Roman" w:eastAsia="Times New Roman" w:cs="Times New Roman"/>
          <w:noProof w:val="0"/>
          <w:sz w:val="24"/>
          <w:szCs w:val="24"/>
          <w:lang w:val="en-US"/>
        </w:rPr>
        <w:t xml:space="preserve"> A projektvezető feladata a projekt irányítása. Gondoskodik arról, hogy minden a tervezett határidőknek megfelelően és a költségkereten belül valósuljon meg. A projektvezető folyamatosan figyelemmel kíséri a projekt haladását, irányítja a csapatot és támogatja az ügyfélnek és a projektcsapatnak a közötti kommunikációt. A munkája magába foglalja a költségvetés és a határidők betartását, továbbá a csapat különböző szakterületeinek összehangolását.</w:t>
      </w:r>
    </w:p>
    <w:p w:rsidR="2E8E8621" w:rsidP="6E88FA3F" w:rsidRDefault="2E8E8621" w14:paraId="1400B581" w14:textId="639788EB">
      <w:pPr>
        <w:spacing w:before="240" w:beforeAutospacing="off" w:after="240" w:afterAutospacing="off"/>
      </w:pPr>
      <w:r w:rsidRPr="6E88FA3F" w:rsidR="2E8E8621">
        <w:rPr>
          <w:rFonts w:ascii="Times New Roman" w:hAnsi="Times New Roman" w:eastAsia="Times New Roman" w:cs="Times New Roman"/>
          <w:b w:val="1"/>
          <w:bCs w:val="1"/>
          <w:noProof w:val="0"/>
          <w:sz w:val="24"/>
          <w:szCs w:val="24"/>
          <w:lang w:val="en-US"/>
        </w:rPr>
        <w:t>Ux/Ui dizájnerek:</w:t>
      </w:r>
      <w:r w:rsidRPr="6E88FA3F" w:rsidR="2E8E8621">
        <w:rPr>
          <w:rFonts w:ascii="Times New Roman" w:hAnsi="Times New Roman" w:eastAsia="Times New Roman" w:cs="Times New Roman"/>
          <w:noProof w:val="0"/>
          <w:sz w:val="24"/>
          <w:szCs w:val="24"/>
          <w:lang w:val="en-US"/>
        </w:rPr>
        <w:t xml:space="preserve"> Weboldal tervezők felelősek a felhasználói élmény és a vizuális látvány kialakításáért. Feladatuk, hogy a weboldal áttekinthető, vonzó és könnyen használható legyen. A UX/UI tervezők olyan felhasználói felületeket alkotnak, amelyek összhangban állnak a felhasználók igényeivel és egyben hozzájárulnak a weboldal üzleti céljainak eléréséhez is. Az ügyfél beleegyezésével véglegesítik a tervezési koncepciókat, amelyek az egész projekt alapját adják.</w:t>
      </w:r>
    </w:p>
    <w:p w:rsidR="2E8E8621" w:rsidP="6E88FA3F" w:rsidRDefault="2E8E8621" w14:paraId="391D73AF" w14:textId="4DC4405F">
      <w:pPr>
        <w:spacing w:before="240" w:beforeAutospacing="off" w:after="240" w:afterAutospacing="off"/>
      </w:pPr>
      <w:r w:rsidRPr="6E88FA3F" w:rsidR="2E8E8621">
        <w:rPr>
          <w:rFonts w:ascii="Times New Roman" w:hAnsi="Times New Roman" w:eastAsia="Times New Roman" w:cs="Times New Roman"/>
          <w:b w:val="1"/>
          <w:bCs w:val="1"/>
          <w:noProof w:val="0"/>
          <w:sz w:val="24"/>
          <w:szCs w:val="24"/>
          <w:lang w:val="en-US"/>
        </w:rPr>
        <w:t>Frontend fejlesztők:</w:t>
      </w:r>
      <w:r w:rsidRPr="6E88FA3F" w:rsidR="2E8E8621">
        <w:rPr>
          <w:rFonts w:ascii="Times New Roman" w:hAnsi="Times New Roman" w:eastAsia="Times New Roman" w:cs="Times New Roman"/>
          <w:noProof w:val="0"/>
          <w:sz w:val="24"/>
          <w:szCs w:val="24"/>
          <w:lang w:val="en-US"/>
        </w:rPr>
        <w:t xml:space="preserve"> A frontend fejlesztők feladata, hogy a weboldal látványos elemeit és interaktív funkcióit megvalósítsák. HTML, CSS és JavaScript felhasználásával készítik el a dizájnterveket, biztosítva, hogy az oldalak vizuálisan és működésükben is megfeleljenek a megadott követelményeknek. A frontend fejlesztők kiemelt figyelmet szentelnek a reszponzív dizájn megvalósításának, ami biztosítja, hogy a weboldal zökkenőmentesen működjön különböző eszközökön.</w:t>
      </w:r>
    </w:p>
    <w:p w:rsidR="2E8E8621" w:rsidP="6E88FA3F" w:rsidRDefault="2E8E8621" w14:paraId="3EF93529" w14:textId="4C2AB97F">
      <w:pPr>
        <w:spacing w:before="240" w:beforeAutospacing="off" w:after="240" w:afterAutospacing="off"/>
      </w:pPr>
      <w:r w:rsidRPr="6E88FA3F" w:rsidR="2E8E8621">
        <w:rPr>
          <w:rFonts w:ascii="Times New Roman" w:hAnsi="Times New Roman" w:eastAsia="Times New Roman" w:cs="Times New Roman"/>
          <w:b w:val="1"/>
          <w:bCs w:val="1"/>
          <w:noProof w:val="0"/>
          <w:sz w:val="24"/>
          <w:szCs w:val="24"/>
          <w:lang w:val="en-US"/>
        </w:rPr>
        <w:t>Backend Fejlesztők:</w:t>
      </w:r>
      <w:r w:rsidRPr="6E88FA3F" w:rsidR="2E8E8621">
        <w:rPr>
          <w:rFonts w:ascii="Times New Roman" w:hAnsi="Times New Roman" w:eastAsia="Times New Roman" w:cs="Times New Roman"/>
          <w:noProof w:val="0"/>
          <w:sz w:val="24"/>
          <w:szCs w:val="24"/>
          <w:lang w:val="en-US"/>
        </w:rPr>
        <w:t xml:space="preserve"> A backend fejlesztők biztosítják az oldal zökkenőmentes működését a háttérből. Feladatuk az adatbázisok kezelése, a CMS integrálása és a szerveroldali logika megvalósítása. A backend csapat gondoskodik arról, hogy a weboldal folyamatosan működjön, az adatokat megfelelően kezelje és gyorsan betöltődjön. A fejlesztők feladatához tartozik emellett az API-k integrálása is, ha arra szükség van.</w:t>
      </w:r>
    </w:p>
    <w:p w:rsidR="2E8E8621" w:rsidP="6E88FA3F" w:rsidRDefault="2E8E8621" w14:paraId="5DA643FB" w14:textId="2213240C">
      <w:pPr>
        <w:spacing w:before="240" w:beforeAutospacing="off" w:after="240" w:afterAutospacing="off"/>
      </w:pPr>
      <w:r w:rsidRPr="6E88FA3F" w:rsidR="2E8E8621">
        <w:rPr>
          <w:rFonts w:ascii="Times New Roman" w:hAnsi="Times New Roman" w:eastAsia="Times New Roman" w:cs="Times New Roman"/>
          <w:b w:val="1"/>
          <w:bCs w:val="1"/>
          <w:noProof w:val="0"/>
          <w:sz w:val="24"/>
          <w:szCs w:val="24"/>
          <w:lang w:val="en-US"/>
        </w:rPr>
        <w:t>SEO szakértők:</w:t>
      </w:r>
      <w:r w:rsidRPr="6E88FA3F" w:rsidR="2E8E8621">
        <w:rPr>
          <w:rFonts w:ascii="Times New Roman" w:hAnsi="Times New Roman" w:eastAsia="Times New Roman" w:cs="Times New Roman"/>
          <w:noProof w:val="0"/>
          <w:sz w:val="24"/>
          <w:szCs w:val="24"/>
          <w:lang w:val="en-US"/>
        </w:rPr>
        <w:t xml:space="preserve"> Az SEO szakemberek azt a feladatot látják el, hogy optimalizálják a weboldalakat, lehetővé téve számukra, hogy minél magasabb helyezést érjenek el a keresőmotorok találati listáján. A keresőoptimalizálás nem csupán technikai teendőket foglal magában; a megfelelő kulcsszavak, metaadatok és tartalom finomítása is fontos része a feladatuknak. Ezért fontos, hogy a weboldal vonzó legyen a látogatók számára, és javítsa helyezését a keresőmotorok találati listáján.</w:t>
      </w:r>
    </w:p>
    <w:p w:rsidR="2E8E8621" w:rsidP="6E88FA3F" w:rsidRDefault="2E8E8621" w14:paraId="00ED4582" w14:textId="6655D5A5">
      <w:pPr>
        <w:spacing w:before="240" w:beforeAutospacing="off" w:after="240" w:afterAutospacing="off"/>
      </w:pPr>
      <w:r w:rsidRPr="6E88FA3F" w:rsidR="2E8E8621">
        <w:rPr>
          <w:rFonts w:ascii="Times New Roman" w:hAnsi="Times New Roman" w:eastAsia="Times New Roman" w:cs="Times New Roman"/>
          <w:b w:val="1"/>
          <w:bCs w:val="1"/>
          <w:noProof w:val="0"/>
          <w:sz w:val="24"/>
          <w:szCs w:val="24"/>
          <w:lang w:val="en-US"/>
        </w:rPr>
        <w:t>Tesztelők:</w:t>
      </w:r>
      <w:r w:rsidRPr="6E88FA3F" w:rsidR="2E8E8621">
        <w:rPr>
          <w:rFonts w:ascii="Times New Roman" w:hAnsi="Times New Roman" w:eastAsia="Times New Roman" w:cs="Times New Roman"/>
          <w:noProof w:val="0"/>
          <w:sz w:val="24"/>
          <w:szCs w:val="24"/>
          <w:lang w:val="en-US"/>
        </w:rPr>
        <w:t xml:space="preserve"> A tesztelők feladata, hogy garantálják a weboldal hibátlan működését mindenféle környezetben. A munkájuk során teszteket végeznek a funkcionalitás, a kompatibilitás, a biztonság és a sebesség terén, hogy az oldal minden szempontból megfeleljen a legszigorúbb minőségi követelményeknek. A tesztelés során észlelt hibákat kijavítják, majd újra megvizsgálják őket, hogy biztosítsák a weboldal élesítése előtti tökéletességet.</w:t>
      </w:r>
    </w:p>
    <w:p w:rsidR="2E8E8621" w:rsidP="6E88FA3F" w:rsidRDefault="2E8E8621" w14:paraId="4222EC1F" w14:textId="54E42140">
      <w:pPr>
        <w:pStyle w:val="Normal"/>
        <w:rPr>
          <w:noProof w:val="0"/>
          <w:lang w:val="en-US"/>
        </w:rPr>
      </w:pPr>
      <w:r w:rsidRPr="6E88FA3F" w:rsidR="2E8E8621">
        <w:rPr>
          <w:noProof w:val="0"/>
          <w:lang w:val="en-US"/>
        </w:rPr>
        <w:t>Céljai</w:t>
      </w:r>
    </w:p>
    <w:p w:rsidR="2E8E8621" w:rsidP="6E88FA3F" w:rsidRDefault="2E8E8621" w14:paraId="39623248" w14:textId="14255324">
      <w:pPr>
        <w:spacing w:before="240" w:beforeAutospacing="off" w:after="240" w:afterAutospacing="off"/>
      </w:pPr>
      <w:r w:rsidRPr="6E88FA3F" w:rsidR="2E8E8621">
        <w:rPr>
          <w:rFonts w:ascii="Times New Roman" w:hAnsi="Times New Roman" w:eastAsia="Times New Roman" w:cs="Times New Roman"/>
          <w:noProof w:val="0"/>
          <w:sz w:val="24"/>
          <w:szCs w:val="24"/>
          <w:lang w:val="en-US"/>
        </w:rPr>
        <w:t>Célunk egy modern és reszponzív weboldal megalkotása, amely gyors, könnyen használható és esztétikailag kellemes. Fontos célunk, hogy a weboldal zökkenőmentesen működjön különféle eszközökön. Ezen kívül szeretnénk, ha az adminisztrációs felület felhasználóbarát lenne, és a webhely a keresőoptimalizálás szempontjainak megfelelő struktúrában készüljön el.</w:t>
      </w:r>
    </w:p>
    <w:p w:rsidR="2E8E8621" w:rsidP="6E88FA3F" w:rsidRDefault="2E8E8621" w14:paraId="6214125C" w14:textId="2907259D">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Modern, reszponzív, gyors weboldal fejlesztése:</w:t>
      </w:r>
      <w:r w:rsidRPr="6E88FA3F" w:rsidR="2E8E8621">
        <w:rPr>
          <w:rFonts w:ascii="Times New Roman" w:hAnsi="Times New Roman" w:eastAsia="Times New Roman" w:cs="Times New Roman"/>
          <w:noProof w:val="0"/>
          <w:sz w:val="24"/>
          <w:szCs w:val="24"/>
          <w:lang w:val="en-US"/>
        </w:rPr>
        <w:t xml:space="preserve"> Fontos, hogy a weboldal gyorsan töltődjön be, és minden eszközön – legyen az asztali számítógép, mobiltelefon vagy táblagép – zökkenőmentesen működjön. Az responsív dizájn lehetővé teszi, hogy a weboldal mindenféle képernyőméreten jól látható legyen.</w:t>
      </w:r>
    </w:p>
    <w:p w:rsidR="2E8E8621" w:rsidP="6E88FA3F" w:rsidRDefault="2E8E8621" w14:paraId="32BD57D4" w14:textId="6CA43D65">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Felhasználóbarát navigáció és kiemelkedő vizuális megjelenés biztosítása:</w:t>
      </w:r>
      <w:r w:rsidRPr="6E88FA3F" w:rsidR="2E8E8621">
        <w:rPr>
          <w:rFonts w:ascii="Times New Roman" w:hAnsi="Times New Roman" w:eastAsia="Times New Roman" w:cs="Times New Roman"/>
          <w:noProof w:val="0"/>
          <w:sz w:val="24"/>
          <w:szCs w:val="24"/>
          <w:lang w:val="en-US"/>
        </w:rPr>
        <w:t xml:space="preserve"> A cél az, hogy a látogatók zökkenőmentesen navigáljanak az oldalon, miközben vonzó vizuális élményekkel találkoznak. Hatékony struktúra és világos navigáció lehetővé teszi a felhasználók számára, hogy könnyen rátaláljanak a keresett információkra.</w:t>
      </w:r>
    </w:p>
    <w:p w:rsidR="2E8E8621" w:rsidP="6E88FA3F" w:rsidRDefault="2E8E8621" w14:paraId="265DEE85" w14:textId="027EE808">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Könnyen kezelhető adminfelület kialakítása a tartalomkarbantartáshoz:</w:t>
      </w:r>
      <w:r w:rsidRPr="6E88FA3F" w:rsidR="2E8E8621">
        <w:rPr>
          <w:rFonts w:ascii="Times New Roman" w:hAnsi="Times New Roman" w:eastAsia="Times New Roman" w:cs="Times New Roman"/>
          <w:noProof w:val="0"/>
          <w:sz w:val="24"/>
          <w:szCs w:val="24"/>
          <w:lang w:val="en-US"/>
        </w:rPr>
        <w:t xml:space="preserve"> Az adminisztrációs felületnek intuitívnak kell lennie, hogy a felhasználók könnyedén frissíthessék és módosíthassák a weboldalon található tartalmakat.</w:t>
      </w:r>
    </w:p>
    <w:p w:rsidR="2E8E8621" w:rsidP="6E88FA3F" w:rsidRDefault="2E8E8621" w14:paraId="0F3F57C4" w14:textId="0B2163C4">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Keresőmotorok számára optimalizált technikai háttér biztosítása:</w:t>
      </w:r>
      <w:r w:rsidRPr="6E88FA3F" w:rsidR="2E8E8621">
        <w:rPr>
          <w:rFonts w:ascii="Times New Roman" w:hAnsi="Times New Roman" w:eastAsia="Times New Roman" w:cs="Times New Roman"/>
          <w:noProof w:val="0"/>
          <w:sz w:val="24"/>
          <w:szCs w:val="24"/>
          <w:lang w:val="en-US"/>
        </w:rPr>
        <w:t xml:space="preserve"> Az SEO alapelveinek alkalmazásával arra törekszünk, hogy weboldalunk megfelelő technikai háttérrel bírjon a keresőmotorok számára. Ezzel célunk a látogatók számának növelése.</w:t>
      </w:r>
    </w:p>
    <w:p w:rsidR="2E8E8621" w:rsidP="6E88FA3F" w:rsidRDefault="2E8E8621" w14:paraId="4475685D" w14:textId="6A11B7CD">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Magas konverziós arányok elérésének támogatása:</w:t>
      </w:r>
      <w:r w:rsidRPr="6E88FA3F" w:rsidR="2E8E8621">
        <w:rPr>
          <w:rFonts w:ascii="Times New Roman" w:hAnsi="Times New Roman" w:eastAsia="Times New Roman" w:cs="Times New Roman"/>
          <w:noProof w:val="0"/>
          <w:sz w:val="24"/>
          <w:szCs w:val="24"/>
          <w:lang w:val="en-US"/>
        </w:rPr>
        <w:t xml:space="preserve"> Az üzleti célokat úgy kell támogatni, hogy maximalizáljuk a weboldal konverzióit. Ez magában foglalja például a vásárlások számának növelését, az ügyfélszolgálati kapcsolatok létrejöttét, valamint új látogatók bevonzását.</w:t>
      </w:r>
    </w:p>
    <w:p w:rsidR="2E8E8621" w:rsidP="6E88FA3F" w:rsidRDefault="2E8E8621" w14:paraId="27F06F92" w14:textId="641F84B4">
      <w:pPr>
        <w:pStyle w:val="Normal"/>
        <w:rPr>
          <w:noProof w:val="0"/>
          <w:lang w:val="en-US"/>
        </w:rPr>
      </w:pPr>
      <w:r w:rsidRPr="6E88FA3F" w:rsidR="2E8E8621">
        <w:rPr>
          <w:noProof w:val="0"/>
          <w:lang w:val="en-US"/>
        </w:rPr>
        <w:t>Szervezeti</w:t>
      </w:r>
      <w:r w:rsidRPr="6E88FA3F" w:rsidR="2E8E8621">
        <w:rPr>
          <w:noProof w:val="0"/>
          <w:lang w:val="en-US"/>
        </w:rPr>
        <w:t xml:space="preserve"> </w:t>
      </w:r>
      <w:r w:rsidRPr="6E88FA3F" w:rsidR="2E8E8621">
        <w:rPr>
          <w:noProof w:val="0"/>
          <w:lang w:val="en-US"/>
        </w:rPr>
        <w:t>Felépítése</w:t>
      </w:r>
    </w:p>
    <w:p w:rsidR="2E8E8621" w:rsidP="6E88FA3F" w:rsidRDefault="2E8E8621" w14:paraId="3BECCCAC" w14:textId="5E0A3E82">
      <w:pPr>
        <w:spacing w:before="240" w:beforeAutospacing="off" w:after="240" w:afterAutospacing="off"/>
      </w:pPr>
      <w:r w:rsidRPr="6E88FA3F" w:rsidR="2E8E8621">
        <w:rPr>
          <w:rFonts w:ascii="Times New Roman" w:hAnsi="Times New Roman" w:eastAsia="Times New Roman" w:cs="Times New Roman"/>
          <w:noProof w:val="0"/>
          <w:sz w:val="24"/>
          <w:szCs w:val="24"/>
          <w:lang w:val="en-US"/>
        </w:rPr>
        <w:t>A projekt mátrix jellegű szervezeti struktúrában működik, ami elősegíti a különféle szakértői csoportok közötti hatékony együttműködést. Projektmenedzserként a vezető feladata, hogy irányítsa a csapatot, és garantálja, hogy minden tag egyesült erővel dolgozzon közös célokért.</w:t>
      </w:r>
    </w:p>
    <w:p w:rsidR="2E8E8621" w:rsidP="6E88FA3F" w:rsidRDefault="2E8E8621" w14:paraId="39C5B15C" w14:textId="0646FD3C">
      <w:pPr>
        <w:spacing w:before="240" w:beforeAutospacing="off" w:after="240" w:afterAutospacing="off"/>
      </w:pPr>
      <w:r w:rsidRPr="6E88FA3F" w:rsidR="2E8E8621">
        <w:rPr>
          <w:rFonts w:ascii="Times New Roman" w:hAnsi="Times New Roman" w:eastAsia="Times New Roman" w:cs="Times New Roman"/>
          <w:noProof w:val="0"/>
          <w:sz w:val="24"/>
          <w:szCs w:val="24"/>
          <w:lang w:val="en-US"/>
        </w:rPr>
        <w:t>A projektcsapat különböző területeken jártas szakemberekből áll. Habár ezek a csapatok önállóan is végezhetik feladataikat, a projektmenedzser felelős azért, hogy mindenki közösen és zökkenőmentesen együttműködjön. A napi operatív értekezletek mellett hetente stratégiai megbeszélésekre is sor kerül, hogy minden résztvevő naprakészen informált legyen a projekt előrehaladásáról.</w:t>
      </w:r>
    </w:p>
    <w:p w:rsidR="2E8E8621" w:rsidP="6E88FA3F" w:rsidRDefault="2E8E8621" w14:paraId="0F46F7AA" w14:textId="78BC6104">
      <w:pPr>
        <w:pStyle w:val="Normal"/>
        <w:rPr>
          <w:noProof w:val="0"/>
          <w:lang w:val="en-US"/>
        </w:rPr>
      </w:pPr>
      <w:r w:rsidRPr="6E88FA3F" w:rsidR="2E8E8621">
        <w:rPr>
          <w:noProof w:val="0"/>
          <w:lang w:val="en-US"/>
        </w:rPr>
        <w:t>Megvalósítás</w:t>
      </w:r>
      <w:r w:rsidRPr="6E88FA3F" w:rsidR="2E8E8621">
        <w:rPr>
          <w:noProof w:val="0"/>
          <w:lang w:val="en-US"/>
        </w:rPr>
        <w:t xml:space="preserve"> </w:t>
      </w:r>
      <w:r w:rsidRPr="6E88FA3F" w:rsidR="2E8E8621">
        <w:rPr>
          <w:noProof w:val="0"/>
          <w:lang w:val="en-US"/>
        </w:rPr>
        <w:t>Lépései</w:t>
      </w:r>
      <w:r w:rsidRPr="6E88FA3F" w:rsidR="2E8E8621">
        <w:rPr>
          <w:noProof w:val="0"/>
          <w:lang w:val="en-US"/>
        </w:rPr>
        <w:t xml:space="preserve"> </w:t>
      </w:r>
      <w:r w:rsidRPr="6E88FA3F" w:rsidR="2E8E8621">
        <w:rPr>
          <w:noProof w:val="0"/>
          <w:lang w:val="en-US"/>
        </w:rPr>
        <w:t>és</w:t>
      </w:r>
      <w:r w:rsidRPr="6E88FA3F" w:rsidR="2E8E8621">
        <w:rPr>
          <w:noProof w:val="0"/>
          <w:lang w:val="en-US"/>
        </w:rPr>
        <w:t xml:space="preserve"> </w:t>
      </w:r>
      <w:r w:rsidRPr="6E88FA3F" w:rsidR="2E8E8621">
        <w:rPr>
          <w:noProof w:val="0"/>
          <w:lang w:val="en-US"/>
        </w:rPr>
        <w:t>Ütemezés</w:t>
      </w:r>
      <w:r w:rsidRPr="6E88FA3F" w:rsidR="2E8E8621">
        <w:rPr>
          <w:noProof w:val="0"/>
          <w:lang w:val="en-US"/>
        </w:rPr>
        <w:t xml:space="preserve"> </w:t>
      </w:r>
      <w:r w:rsidRPr="6E88FA3F" w:rsidR="2E8E8621">
        <w:rPr>
          <w:noProof w:val="0"/>
          <w:lang w:val="en-US"/>
        </w:rPr>
        <w:t>terv</w:t>
      </w:r>
    </w:p>
    <w:p w:rsidR="2E8E8621" w:rsidP="6E88FA3F" w:rsidRDefault="2E8E8621" w14:paraId="6C934A95" w14:textId="604B4DED">
      <w:pPr>
        <w:spacing w:before="240" w:beforeAutospacing="off" w:after="240" w:afterAutospacing="off"/>
      </w:pPr>
      <w:r w:rsidRPr="6E88FA3F" w:rsidR="2E8E8621">
        <w:rPr>
          <w:rFonts w:ascii="Times New Roman" w:hAnsi="Times New Roman" w:eastAsia="Times New Roman" w:cs="Times New Roman"/>
          <w:noProof w:val="0"/>
          <w:sz w:val="24"/>
          <w:szCs w:val="24"/>
          <w:lang w:val="en-US"/>
        </w:rPr>
        <w:t>A projektet több szakaszra osztjuk, ahol minden egyes szakasznak megvannak a konkrét célkitűzései és várható eredményei. Az alábbiakban részletesen ismerteti a projekt ütemezését és fázisait:</w:t>
      </w:r>
    </w:p>
    <w:p w:rsidR="2E8E8621" w:rsidP="6E88FA3F" w:rsidRDefault="2E8E8621" w14:paraId="01B86CB8" w14:textId="0321E5DF">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Előkészítés és Igényfelmérés (1. hét):</w:t>
      </w:r>
      <w:r w:rsidRPr="6E88FA3F" w:rsidR="2E8E8621">
        <w:rPr>
          <w:rFonts w:ascii="Times New Roman" w:hAnsi="Times New Roman" w:eastAsia="Times New Roman" w:cs="Times New Roman"/>
          <w:noProof w:val="0"/>
          <w:sz w:val="24"/>
          <w:szCs w:val="24"/>
          <w:lang w:val="en-US"/>
        </w:rPr>
        <w:t xml:space="preserve"> Az első lépés az üzleti igények és célok alapos felmérése. Az ügyfél elvárásai alapján határozzuk meg a projekt céljait, szem előtt tartva a legfrissebb piaci trendeket, így személyre szabott versenytárselemzést készítünk. Az igények és követelmények pontos meghatározása hozzájárul ahhoz, hogy a weboldal optimális megoldásokat kínáljon az ügyfél számára.</w:t>
      </w:r>
    </w:p>
    <w:p w:rsidR="2E8E8621" w:rsidP="6E88FA3F" w:rsidRDefault="2E8E8621" w14:paraId="16305393" w14:textId="26367CA2">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Tervezési Szakasz (2–4. hét):</w:t>
      </w:r>
      <w:r w:rsidRPr="6E88FA3F" w:rsidR="2E8E8621">
        <w:rPr>
          <w:rFonts w:ascii="Times New Roman" w:hAnsi="Times New Roman" w:eastAsia="Times New Roman" w:cs="Times New Roman"/>
          <w:noProof w:val="0"/>
          <w:sz w:val="24"/>
          <w:szCs w:val="24"/>
          <w:lang w:val="en-US"/>
        </w:rPr>
        <w:t xml:space="preserve"> Most döntjük el az oldal struktúráját (site map), amely bemutatja, éppen hogy épül fel az oldal, és rendelkezik-e tartalmakkal. Az első koncepciókat UX/UI tervezőkre bízzuk, majd kihozzuk az ügyfél elé őket. Ha az ügyfél beleegyezik, elkezdődik a termék retusálása, és pontosítása.</w:t>
      </w:r>
    </w:p>
    <w:p w:rsidR="2E8E8621" w:rsidP="6E88FA3F" w:rsidRDefault="2E8E8621" w14:paraId="780D8FAB" w14:textId="73E1F028">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Fejlesztési Szakasz (5–9. hét):</w:t>
      </w:r>
      <w:r w:rsidRPr="6E88FA3F" w:rsidR="2E8E8621">
        <w:rPr>
          <w:rFonts w:ascii="Times New Roman" w:hAnsi="Times New Roman" w:eastAsia="Times New Roman" w:cs="Times New Roman"/>
          <w:noProof w:val="0"/>
          <w:sz w:val="24"/>
          <w:szCs w:val="24"/>
          <w:lang w:val="en-US"/>
        </w:rPr>
        <w:t xml:space="preserve"> Itt nélkülözhetetlen összedolgoznia a új weboldal frontend és backend fejlesztőjének. Amíg a frontend fejlesztő (azaz webprogramozó) reszponzívan megprogramozza a weboldal kinézetét, addig a backend fejlesztő az oldalhoz tartozó adatbázist, CMS-t, működési logikát, illetve az azokhoz tartozó függőségeket alakítja ki (ha szükség van ilyenre). Ehhez a fázishoz tartozik az esetleges, új weboldalhoz tartozó API-k kialakítása is.</w:t>
      </w:r>
    </w:p>
    <w:p w:rsidR="2E8E8621" w:rsidP="6E88FA3F" w:rsidRDefault="2E8E8621" w14:paraId="3CD32407" w14:textId="35F172EB">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Tesztelési és Hibajavítási Szakasz (10–11. hét):</w:t>
      </w:r>
      <w:r w:rsidRPr="6E88FA3F" w:rsidR="2E8E8621">
        <w:rPr>
          <w:rFonts w:ascii="Times New Roman" w:hAnsi="Times New Roman" w:eastAsia="Times New Roman" w:cs="Times New Roman"/>
          <w:noProof w:val="0"/>
          <w:sz w:val="24"/>
          <w:szCs w:val="24"/>
          <w:lang w:val="en-US"/>
        </w:rPr>
        <w:t xml:space="preserve"> Az oldal minden aspektusát alaposan teszteljük. A tesztelők funkcionális, kompatibilitási, biztonsági és sebességi teszteket végeznek, hogy a weboldal hibamentes legyen. A felmerült problémákat gyorsan kijavítjuk és újra teszteljük.</w:t>
      </w:r>
    </w:p>
    <w:p w:rsidR="2E8E8621" w:rsidP="6E88FA3F" w:rsidRDefault="2E8E8621" w14:paraId="08EFEC76" w14:textId="3078D009">
      <w:pPr>
        <w:pStyle w:val="Normal"/>
        <w:rPr>
          <w:rFonts w:ascii="Times New Roman" w:hAnsi="Times New Roman" w:eastAsia="Times New Roman" w:cs="Times New Roman"/>
          <w:b w:val="1"/>
          <w:bCs w:val="1"/>
          <w:noProof w:val="0"/>
          <w:sz w:val="24"/>
          <w:szCs w:val="24"/>
          <w:lang w:val="en-US"/>
        </w:rPr>
      </w:pPr>
      <w:r w:rsidRPr="6E88FA3F" w:rsidR="2E8E8621">
        <w:rPr>
          <w:noProof w:val="0"/>
          <w:lang w:val="en-US"/>
        </w:rPr>
        <w:t xml:space="preserve">A </w:t>
      </w:r>
      <w:r w:rsidRPr="6E88FA3F" w:rsidR="2E8E8621">
        <w:rPr>
          <w:noProof w:val="0"/>
          <w:lang w:val="en-US"/>
        </w:rPr>
        <w:t>projekt</w:t>
      </w:r>
      <w:r w:rsidRPr="6E88FA3F" w:rsidR="2E8E8621">
        <w:rPr>
          <w:noProof w:val="0"/>
          <w:lang w:val="en-US"/>
        </w:rPr>
        <w:t xml:space="preserve"> swot analízise</w:t>
      </w:r>
    </w:p>
    <w:p w:rsidR="2E8E8621" w:rsidP="6E88FA3F" w:rsidRDefault="2E8E8621" w14:paraId="09CBDCEE" w14:textId="74F9AD01">
      <w:pPr>
        <w:pStyle w:val="Normal"/>
      </w:pPr>
      <w:r w:rsidRPr="6E88FA3F" w:rsidR="2E8E8621">
        <w:rPr>
          <w:noProof w:val="0"/>
          <w:lang w:val="en-US"/>
        </w:rPr>
        <w:t>Erősségek</w:t>
      </w:r>
      <w:r w:rsidRPr="6E88FA3F" w:rsidR="2E8E8621">
        <w:rPr>
          <w:noProof w:val="0"/>
          <w:lang w:val="en-US"/>
        </w:rPr>
        <w:t>:</w:t>
      </w:r>
    </w:p>
    <w:p w:rsidR="2E8E8621" w:rsidP="6E88FA3F" w:rsidRDefault="2E8E8621" w14:paraId="6314DF08" w14:textId="67C48305">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Modern dizájn és reszponzív felület:</w:t>
      </w:r>
      <w:r w:rsidRPr="6E88FA3F" w:rsidR="2E8E8621">
        <w:rPr>
          <w:rFonts w:ascii="Times New Roman" w:hAnsi="Times New Roman" w:eastAsia="Times New Roman" w:cs="Times New Roman"/>
          <w:noProof w:val="0"/>
          <w:sz w:val="24"/>
          <w:szCs w:val="24"/>
          <w:lang w:val="en-US"/>
        </w:rPr>
        <w:t xml:space="preserve"> A weboldal esztétikus és jól használható minden eszközön, ami javítja a felhasználói élményt.</w:t>
      </w:r>
    </w:p>
    <w:p w:rsidR="2E8E8621" w:rsidP="6E88FA3F" w:rsidRDefault="2E8E8621" w14:paraId="0B1D4FF3" w14:textId="4C971492">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Jól koordinált csapat:</w:t>
      </w:r>
      <w:r w:rsidRPr="6E88FA3F" w:rsidR="2E8E8621">
        <w:rPr>
          <w:rFonts w:ascii="Times New Roman" w:hAnsi="Times New Roman" w:eastAsia="Times New Roman" w:cs="Times New Roman"/>
          <w:noProof w:val="0"/>
          <w:sz w:val="24"/>
          <w:szCs w:val="24"/>
          <w:lang w:val="en-US"/>
        </w:rPr>
        <w:t xml:space="preserve"> A projekt csapat jól tagolt, különböző szakértők dolgoznak együtt, biztosítva a szakmai minőséget és a projekt hatékony lebonyolítását.</w:t>
      </w:r>
    </w:p>
    <w:p w:rsidR="2E8E8621" w:rsidP="6E88FA3F" w:rsidRDefault="2E8E8621" w14:paraId="290B0D43" w14:textId="031FAADF">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SEO optimalizálás:</w:t>
      </w:r>
      <w:r w:rsidRPr="6E88FA3F" w:rsidR="2E8E8621">
        <w:rPr>
          <w:rFonts w:ascii="Times New Roman" w:hAnsi="Times New Roman" w:eastAsia="Times New Roman" w:cs="Times New Roman"/>
          <w:noProof w:val="0"/>
          <w:sz w:val="24"/>
          <w:szCs w:val="24"/>
          <w:lang w:val="en-US"/>
        </w:rPr>
        <w:t xml:space="preserve"> A keresőmotorok számára történő optimalizálás elősegíti a magasabb látogatottság elérését.</w:t>
      </w:r>
    </w:p>
    <w:p w:rsidR="2E8E8621" w:rsidP="6E88FA3F" w:rsidRDefault="2E8E8621" w14:paraId="1E3D86D0" w14:textId="046691C7">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Felhasználóbarát adminisztrációs felület:</w:t>
      </w:r>
      <w:r w:rsidRPr="6E88FA3F" w:rsidR="2E8E8621">
        <w:rPr>
          <w:rFonts w:ascii="Times New Roman" w:hAnsi="Times New Roman" w:eastAsia="Times New Roman" w:cs="Times New Roman"/>
          <w:noProof w:val="0"/>
          <w:sz w:val="24"/>
          <w:szCs w:val="24"/>
          <w:lang w:val="en-US"/>
        </w:rPr>
        <w:t xml:space="preserve"> Könnyen kezelhető adminisztrációs felület, amely lehetővé teszi az egyszerű tartalomkezelést és frissítést.</w:t>
      </w:r>
    </w:p>
    <w:p w:rsidR="2E8E8621" w:rsidP="6E88FA3F" w:rsidRDefault="2E8E8621" w14:paraId="6910DBAD" w14:textId="607C919C">
      <w:pPr>
        <w:pStyle w:val="Normal"/>
      </w:pPr>
      <w:r w:rsidRPr="6E88FA3F" w:rsidR="2E8E8621">
        <w:rPr>
          <w:noProof w:val="0"/>
          <w:lang w:val="en-US"/>
        </w:rPr>
        <w:t>Gyengeségek</w:t>
      </w:r>
      <w:r w:rsidRPr="6E88FA3F" w:rsidR="2E8E8621">
        <w:rPr>
          <w:noProof w:val="0"/>
          <w:lang w:val="en-US"/>
        </w:rPr>
        <w:t>:</w:t>
      </w:r>
    </w:p>
    <w:p w:rsidR="2E8E8621" w:rsidP="6E88FA3F" w:rsidRDefault="2E8E8621" w14:paraId="2C2DD6BF" w14:textId="658FD8A1">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Fejlesztési időszak:</w:t>
      </w:r>
      <w:r w:rsidRPr="6E88FA3F" w:rsidR="2E8E8621">
        <w:rPr>
          <w:rFonts w:ascii="Times New Roman" w:hAnsi="Times New Roman" w:eastAsia="Times New Roman" w:cs="Times New Roman"/>
          <w:noProof w:val="0"/>
          <w:sz w:val="24"/>
          <w:szCs w:val="24"/>
          <w:lang w:val="en-US"/>
        </w:rPr>
        <w:t xml:space="preserve"> A projekt hossza miatt az időnyomás hatással lehet a végrehajtás minőségére, különösen, ha a tervezés vagy fejlesztés során problémák merülnek fel.</w:t>
      </w:r>
    </w:p>
    <w:p w:rsidR="2E8E8621" w:rsidP="6E88FA3F" w:rsidRDefault="2E8E8621" w14:paraId="5F105B81" w14:textId="49A9CCDC">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Kommunikációs kihívások:</w:t>
      </w:r>
      <w:r w:rsidRPr="6E88FA3F" w:rsidR="2E8E8621">
        <w:rPr>
          <w:rFonts w:ascii="Times New Roman" w:hAnsi="Times New Roman" w:eastAsia="Times New Roman" w:cs="Times New Roman"/>
          <w:noProof w:val="0"/>
          <w:sz w:val="24"/>
          <w:szCs w:val="24"/>
          <w:lang w:val="en-US"/>
        </w:rPr>
        <w:t xml:space="preserve"> Bár a</w:t>
      </w:r>
    </w:p>
    <w:p w:rsidR="2E8E8621" w:rsidP="6E88FA3F" w:rsidRDefault="2E8E8621" w14:paraId="3D954727" w14:textId="6F3FDC45">
      <w:pPr>
        <w:spacing w:before="240" w:beforeAutospacing="off" w:after="240" w:afterAutospacing="off"/>
      </w:pPr>
      <w:r w:rsidRPr="6E88FA3F" w:rsidR="2E8E8621">
        <w:rPr>
          <w:rFonts w:ascii="Times New Roman" w:hAnsi="Times New Roman" w:eastAsia="Times New Roman" w:cs="Times New Roman"/>
          <w:noProof w:val="0"/>
          <w:sz w:val="24"/>
          <w:szCs w:val="24"/>
          <w:lang w:val="en-US"/>
        </w:rPr>
        <w:t>projektben sok szakértő vesz részt, a folyamatos kommunikáció kulcsfontosságú, és bármilyen kommunikációs hiba késleltethetne egy-egy fázist.</w:t>
      </w:r>
    </w:p>
    <w:p w:rsidR="2E8E8621" w:rsidP="6E88FA3F" w:rsidRDefault="2E8E8621" w14:paraId="4352A3CB" w14:textId="4CF4D301">
      <w:pPr>
        <w:pStyle w:val="Normal"/>
      </w:pPr>
      <w:r w:rsidRPr="6E88FA3F" w:rsidR="2E8E8621">
        <w:rPr>
          <w:noProof w:val="0"/>
          <w:lang w:val="en-US"/>
        </w:rPr>
        <w:t>Lehetőségek</w:t>
      </w:r>
      <w:r w:rsidRPr="6E88FA3F" w:rsidR="2E8E8621">
        <w:rPr>
          <w:noProof w:val="0"/>
          <w:lang w:val="en-US"/>
        </w:rPr>
        <w:t>:</w:t>
      </w:r>
    </w:p>
    <w:p w:rsidR="2E8E8621" w:rsidP="6E88FA3F" w:rsidRDefault="2E8E8621" w14:paraId="0DAE191F" w14:textId="1C79DE43">
      <w:pPr>
        <w:pStyle w:val="ListParagraph"/>
        <w:numPr>
          <w:ilvl w:val="0"/>
          <w:numId w:val="14"/>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Piaci trendek követése:</w:t>
      </w:r>
      <w:r w:rsidRPr="6E88FA3F" w:rsidR="2E8E8621">
        <w:rPr>
          <w:rFonts w:ascii="Times New Roman" w:hAnsi="Times New Roman" w:eastAsia="Times New Roman" w:cs="Times New Roman"/>
          <w:noProof w:val="0"/>
          <w:sz w:val="24"/>
          <w:szCs w:val="24"/>
          <w:lang w:val="en-US"/>
        </w:rPr>
        <w:t xml:space="preserve"> A weboldal folyamatos frissítése lehetőséget ad arra, hogy a legújabb trendeknek megfelelően fejlődjön, ezzel versenyelőnyt biztosítva.</w:t>
      </w:r>
    </w:p>
    <w:p w:rsidR="2E8E8621" w:rsidP="6E88FA3F" w:rsidRDefault="2E8E8621" w14:paraId="1038D445" w14:textId="4BD732C6">
      <w:pPr>
        <w:pStyle w:val="ListParagraph"/>
        <w:numPr>
          <w:ilvl w:val="0"/>
          <w:numId w:val="14"/>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Új funkcionalitások integrálása:</w:t>
      </w:r>
      <w:r w:rsidRPr="6E88FA3F" w:rsidR="2E8E8621">
        <w:rPr>
          <w:rFonts w:ascii="Times New Roman" w:hAnsi="Times New Roman" w:eastAsia="Times New Roman" w:cs="Times New Roman"/>
          <w:noProof w:val="0"/>
          <w:sz w:val="24"/>
          <w:szCs w:val="24"/>
          <w:lang w:val="en-US"/>
        </w:rPr>
        <w:t xml:space="preserve"> Az új technológiák, mint például AI vagy chat-bot integráció, új lehetőségeket biztosíthatnak az oldal számára.</w:t>
      </w:r>
    </w:p>
    <w:p w:rsidR="2E8E8621" w:rsidP="6E88FA3F" w:rsidRDefault="2E8E8621" w14:paraId="6783A66D" w14:textId="3D1281FC">
      <w:pPr>
        <w:pStyle w:val="ListParagraph"/>
        <w:numPr>
          <w:ilvl w:val="0"/>
          <w:numId w:val="14"/>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Kereslet növekedése:</w:t>
      </w:r>
      <w:r w:rsidRPr="6E88FA3F" w:rsidR="2E8E8621">
        <w:rPr>
          <w:rFonts w:ascii="Times New Roman" w:hAnsi="Times New Roman" w:eastAsia="Times New Roman" w:cs="Times New Roman"/>
          <w:noProof w:val="0"/>
          <w:sz w:val="24"/>
          <w:szCs w:val="24"/>
          <w:lang w:val="en-US"/>
        </w:rPr>
        <w:t xml:space="preserve"> A sikeres SEO optimalizálás révén a látogatók száma jelentősen megnövelheti a potenciális ügyfelek számát.</w:t>
      </w:r>
    </w:p>
    <w:p w:rsidR="2E8E8621" w:rsidP="6E88FA3F" w:rsidRDefault="2E8E8621" w14:paraId="7690788A" w14:textId="0F250ACE">
      <w:pPr>
        <w:pStyle w:val="Normal"/>
      </w:pPr>
      <w:r w:rsidRPr="6E88FA3F" w:rsidR="2E8E8621">
        <w:rPr>
          <w:noProof w:val="0"/>
          <w:lang w:val="en-US"/>
        </w:rPr>
        <w:t>Veszélyek</w:t>
      </w:r>
      <w:r w:rsidRPr="6E88FA3F" w:rsidR="2E8E8621">
        <w:rPr>
          <w:noProof w:val="0"/>
          <w:lang w:val="en-US"/>
        </w:rPr>
        <w:t>:</w:t>
      </w:r>
    </w:p>
    <w:p w:rsidR="2E8E8621" w:rsidP="6E88FA3F" w:rsidRDefault="2E8E8621" w14:paraId="1A67160F" w14:textId="3A0F031D">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Technológiai változások:</w:t>
      </w:r>
      <w:r w:rsidRPr="6E88FA3F" w:rsidR="2E8E8621">
        <w:rPr>
          <w:rFonts w:ascii="Times New Roman" w:hAnsi="Times New Roman" w:eastAsia="Times New Roman" w:cs="Times New Roman"/>
          <w:noProof w:val="0"/>
          <w:sz w:val="24"/>
          <w:szCs w:val="24"/>
          <w:lang w:val="en-US"/>
        </w:rPr>
        <w:t xml:space="preserve"> Az internetes környezet folyamatosan változik, ami azt jelenti, hogy a weboldalnak rendszeres karbantartásra és frissítésekre lesz szüksége.</w:t>
      </w:r>
    </w:p>
    <w:p w:rsidR="2E8E8621" w:rsidP="6E88FA3F" w:rsidRDefault="2E8E8621" w14:paraId="4070A7BB" w14:textId="637B3BCE">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6E88FA3F" w:rsidR="2E8E8621">
        <w:rPr>
          <w:rFonts w:ascii="Times New Roman" w:hAnsi="Times New Roman" w:eastAsia="Times New Roman" w:cs="Times New Roman"/>
          <w:b w:val="1"/>
          <w:bCs w:val="1"/>
          <w:noProof w:val="0"/>
          <w:sz w:val="24"/>
          <w:szCs w:val="24"/>
          <w:lang w:val="en-US"/>
        </w:rPr>
        <w:t>Piaci verseny:</w:t>
      </w:r>
      <w:r w:rsidRPr="6E88FA3F" w:rsidR="2E8E8621">
        <w:rPr>
          <w:rFonts w:ascii="Times New Roman" w:hAnsi="Times New Roman" w:eastAsia="Times New Roman" w:cs="Times New Roman"/>
          <w:noProof w:val="0"/>
          <w:sz w:val="24"/>
          <w:szCs w:val="24"/>
          <w:lang w:val="en-US"/>
        </w:rPr>
        <w:t xml:space="preserve"> Az erős verseny miatt a weboldalnak folyamatosan reagálnia kell az iparági változásokra és új versenytársakra.</w:t>
      </w:r>
    </w:p>
    <w:p w:rsidR="2E8E8621" w:rsidP="6E88FA3F" w:rsidRDefault="2E8E8621" w14:paraId="6A942D89" w14:textId="4215CFCF">
      <w:pPr>
        <w:pStyle w:val="Normal"/>
        <w:rPr>
          <w:noProof w:val="0"/>
          <w:lang w:val="en-US"/>
        </w:rPr>
      </w:pPr>
      <w:r w:rsidRPr="6E88FA3F" w:rsidR="2E8E8621">
        <w:rPr>
          <w:noProof w:val="0"/>
          <w:lang w:val="en-US"/>
        </w:rPr>
        <w:t>Összefoglalás</w:t>
      </w:r>
    </w:p>
    <w:p w:rsidR="2E8E8621" w:rsidP="6E88FA3F" w:rsidRDefault="2E8E8621" w14:paraId="54691299" w14:textId="78A1B34E">
      <w:pPr>
        <w:spacing w:before="240" w:beforeAutospacing="off" w:after="240" w:afterAutospacing="off"/>
      </w:pPr>
      <w:r w:rsidRPr="6E88FA3F" w:rsidR="2E8E8621">
        <w:rPr>
          <w:rFonts w:ascii="Times New Roman" w:hAnsi="Times New Roman" w:eastAsia="Times New Roman" w:cs="Times New Roman"/>
          <w:noProof w:val="0"/>
          <w:sz w:val="24"/>
          <w:szCs w:val="24"/>
          <w:lang w:val="en-US"/>
        </w:rPr>
        <w:t>A PrimeSite projekt célja egy modern, gyors, reszponzív és felhasználóbarát weboldal megtervezése és kivitelezése. A weboldal célja, hogy támogassa az ügyfél üzleti céljait és növelje online jelenlétét. A projekt során különböző szakértők – projektmenedzser, UX/UI dizájnerek, frontend és backend fejlesztők, SEO szakértők, valamint tesztelők – dolgoznak együtt. A projekt lépései előkészítésből, tervezésből, fejlesztésből és tesztelésből állnak. Az előkészítés során az ügyfél igényei és versenytársak elemzése alapján készül el a projekt terv. A tervezés, fejlesztés és tesztelés fázisai biztosítják, hogy a weboldal működése és dizájnja megfeleljen a legújabb trendeknek és elvárásoknak. A projekt sikerességét a látogatottság, felhasználói visszajelzések és konverziós arányok alapján mérjük. A projekt célja, hogy a weboldal könnyen használható, gyors és vonzó legyen, mindemellett megfelelő keresőoptimalizálással segítse a látogatottság növekedését és a konverziókat.</w:t>
      </w:r>
    </w:p>
    <w:p w:rsidR="6E88FA3F" w:rsidRDefault="6E88FA3F" w14:paraId="5D15EEAA" w14:textId="68EFD082"/>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4">
    <w:nsid w:val="137c2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296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fa15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4e5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48b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f84e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E8E8621"/>
    <w:rsid w:val="41B4C53B"/>
    <w:rsid w:val="6E88FA3F"/>
    <w:rsid w:val="6FB1E5C4"/>
    <w:rsid w:val="74878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C35BAD78-DE9F-42CF-B90F-BA64C3C92D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benedek almassy</lastModifiedBy>
  <revision>3</revision>
  <dcterms:created xsi:type="dcterms:W3CDTF">2013-12-23T23:15:00.0000000Z</dcterms:created>
  <dcterms:modified xsi:type="dcterms:W3CDTF">2025-04-27T16:21:29.9300772Z</dcterms:modified>
  <category/>
</coreProperties>
</file>